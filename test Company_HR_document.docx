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0"/>
      </w:tblGrid>
      <w:tr>
        <w:tc>
          <w:tcPr>
            <w:tcW w:type="dxa" w:w="8640"/>
            <w:shd w:fill="FFFF00"/>
          </w:tcPr>
          <w:p/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xels-helloaesthe-280561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test Company</w:t>
      </w:r>
    </w:p>
    <w:p>
      <w:pPr>
        <w:pStyle w:val="Heading1"/>
        <w:jc w:val="center"/>
      </w:pPr>
      <w:r>
        <w:rPr>
          <w:color w:val="000000"/>
        </w:rPr>
        <w:t>HR Policy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Policy Question Answers</w:t>
      </w:r>
      <w:r>
        <w:br/>
      </w:r>
      <w:r>
        <w:br/>
      </w:r>
    </w:p>
    <w:p>
      <w:r>
        <w:rPr>
          <w:rFonts w:ascii="Times New Roman" w:hAnsi="Times New Roman"/>
          <w:b/>
          <w:sz w:val="24"/>
        </w:rPr>
        <w:t>Flexible work policy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response3</w:t>
      </w:r>
      <w:r>
        <w:rPr>
          <w:rFonts w:ascii="Times New Roman" w:hAnsi="Times New Roman"/>
          <w:sz w:val="24"/>
        </w:rPr>
        <w:br/>
      </w:r>
    </w:p>
    <w:p>
      <w:r>
        <w:rPr>
          <w:rFonts w:ascii="Times New Roman" w:hAnsi="Times New Roman"/>
          <w:b/>
          <w:sz w:val="24"/>
        </w:rPr>
        <w:t>Applied Context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response3</w:t>
      </w:r>
      <w:r>
        <w:rPr>
          <w:rFonts w:ascii="Times New Roman" w:hAnsi="Times New Roman"/>
          <w:sz w:val="24"/>
        </w:rPr>
        <w:br/>
      </w:r>
    </w:p>
    <w:p>
      <w:r>
        <w:rPr>
          <w:rFonts w:ascii="Times New Roman" w:hAnsi="Times New Roman"/>
          <w:b/>
          <w:sz w:val="24"/>
        </w:rPr>
        <w:t>Eligibility Criteria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response3</w:t>
      </w:r>
      <w:r>
        <w:rPr>
          <w:rFonts w:ascii="Times New Roman" w:hAnsi="Times New Roman"/>
          <w:sz w:val="24"/>
        </w:rPr>
        <w:br/>
      </w:r>
    </w:p>
    <w:p>
      <w:r>
        <w:rPr>
          <w:rFonts w:ascii="Times New Roman" w:hAnsi="Times New Roman"/>
          <w:b/>
          <w:sz w:val="24"/>
        </w:rPr>
        <w:t>Missing Element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test 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test response3</w:t>
      </w:r>
      <w:r>
        <w:rPr>
          <w:rFonts w:ascii="Times New Roman" w:hAnsi="Times New Roman"/>
          <w:sz w:val="24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